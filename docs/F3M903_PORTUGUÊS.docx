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DIAGNÓSTICO DA TURMA F3M903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4819"/>
        <w:gridCol w:w="4819"/>
        <w:gridCol w:w="4819"/>
      </w:tblGrid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ESCREVE TEXTOS COM COERÊNCIA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ESCREVE TEXTOS COM COESÃO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LEITUR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POSSUI DOMÍNIO DA ESCRITA ORTOGRÁFICA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TRANSLINEAÇÃO SILÁBICA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UTILIZA PARAGRÁFOS NA PRODUÇÃO DE TEXTOS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091"/>
            <w:vAlign w:val="center"/>
          </w:tcPr>
          <w:p>
            <w:r>
              <w:drawing>
                <wp:inline xmlns:a="http://schemas.openxmlformats.org/drawingml/2006/main" xmlns:pic="http://schemas.openxmlformats.org/drawingml/2006/picture">
                  <wp:extent cx="3060000" cy="306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3M903_PORTUGUÊS_UTILIZA PONTUAÇÃO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0000" cy="306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91"/>
            <w:vAlign w:val="center"/>
          </w:tcPr>
          <w:p/>
        </w:tc>
        <w:tc>
          <w:tcPr>
            <w:tcW w:type="dxa" w:w="5091"/>
            <w:vAlign w:val="center"/>
          </w:tcPr>
          <w:p/>
        </w:tc>
      </w:tr>
    </w:tbl>
    <w:sectPr w:rsidR="00FC693F" w:rsidRPr="0006063C" w:rsidSect="00034616">
      <w:pgSz w:w="15840" w:h="12240" w:orient="landscape"/>
      <w:pgMar w:top="283" w:right="283" w:bottom="283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