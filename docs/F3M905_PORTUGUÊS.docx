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DIAGNÓSTICO DA TURMA F3M905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819"/>
        <w:gridCol w:w="4819"/>
        <w:gridCol w:w="4819"/>
      </w:tblGrid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5_PORTUGUÊS_ESCREVE TEXTOS COM COERÊNCI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5_PORTUGUÊS_ESCREVE TEXTOS COM COESÃ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5_PORTUGUÊS_LEITUR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5_PORTUGUÊS_POSSUI DOMÍNIO DA ESCRITA ORTOGRÁFICA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5_PORTUGUÊS_TRANSLINEAÇÃO SILÁBIC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5_PORTUGUÊS_UTILIZA PARAGRÁFOS NA PRODUÇÃO DE TEXTO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5_PORTUGUÊS_UTILIZA PONTUAÇÃO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/>
        </w:tc>
        <w:tc>
          <w:tcPr>
            <w:tcW w:type="dxa" w:w="5091"/>
            <w:vAlign w:val="center"/>
          </w:tcPr>
          <w:p/>
        </w:tc>
      </w:tr>
    </w:tbl>
    <w:sectPr w:rsidR="00FC693F" w:rsidRPr="0006063C" w:rsidSect="00034616">
      <w:pgSz w:w="15840" w:h="12240" w:orient="landscape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